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00BỆNH VIỆN BƯU ĐIỆN</w:t>
        <w:br/>
        <w:t>KHOA HTSS</w:t>
      </w:r>
    </w:p>
    <w:p>
      <w:r>
        <w:t>01</w:t>
      </w:r>
    </w:p>
    <w:p>
      <w:r>
        <w:t>02</w:t>
      </w:r>
    </w:p>
    <w:p>
      <w:r>
        <w:t>03</w:t>
      </w:r>
    </w:p>
    <w:p>
      <w:r>
        <w:t>04</w:t>
      </w:r>
    </w:p>
    <w:p>
      <w:r>
        <w:t>05</w:t>
      </w:r>
    </w:p>
    <w:p>
      <w:r>
        <w:t>06</w:t>
      </w:r>
    </w:p>
    <w:p>
      <w:r>
        <w:t>07</w:t>
      </w:r>
    </w:p>
    <w:p>
      <w:r>
        <w:t>082</w:t>
      </w:r>
    </w:p>
    <w:p>
      <w:r>
        <w:t>092</w:t>
      </w:r>
    </w:p>
    <w:p>
      <w:r>
        <w:t>010BẢNG KIỂM CÁC QUY TRÌNH THỰC HIỆN IVF</w:t>
        <w:br/>
      </w:r>
    </w:p>
    <w:p>
      <w:r>
        <w:t>10BẢNG KIỂM CÁC QUY TRÌNH THỰC HIỆN IVF</w:t>
        <w:br/>
      </w:r>
    </w:p>
    <w:p>
      <w:r>
        <w:t>11BẢNG KIỂM CÁC QUY TRÌNH THỰC HIỆN IVF</w:t>
        <w:br/>
      </w:r>
    </w:p>
    <w:p>
      <w:r>
        <w:t>12BẢNG KIỂM CÁC QUY TRÌNH THỰC HIỆN IVF</w:t>
        <w:br/>
      </w:r>
    </w:p>
    <w:p>
      <w:r>
        <w:t>13BẢNG KIỂM CÁC QUY TRÌNH THỰC HIỆN IVF</w:t>
        <w:br/>
      </w:r>
    </w:p>
    <w:p>
      <w:r>
        <w:t>14BẢNG KIỂM CÁC QUY TRÌNH THỰC HIỆN IVF</w:t>
        <w:br/>
      </w:r>
    </w:p>
    <w:p>
      <w:r>
        <w:t>15BẢNG KIỂM CÁC QUY TRÌNH THỰC HIỆN IVF</w:t>
        <w:br/>
      </w:r>
    </w:p>
    <w:p>
      <w:r>
        <w:t>16BẢNG KIỂM CÁC QUY TRÌNH THỰC HIỆN IVF</w:t>
        <w:br/>
      </w:r>
    </w:p>
    <w:p>
      <w:r>
        <w:t>17BẢNG KIỂM CÁC QUY TRÌNH THỰC HIỆN IVF</w:t>
        <w:br/>
      </w:r>
    </w:p>
    <w:p>
      <w:r>
        <w:t>18BẢNG KIỂM CÁC QUY TRÌNH THỰC HIỆN IVF</w:t>
        <w:br/>
      </w:r>
    </w:p>
    <w:p>
      <w:r>
        <w:t>19BẢNG KIỂM CÁC QUY TRÌNH THỰC HIỆN IVF</w:t>
        <w:br/>
      </w:r>
    </w:p>
    <w:p>
      <w:r>
        <w:t>110Tên vợ:</w:t>
        <w:tab/>
        <w:br/>
        <w:t>Tên chồng:</w:t>
        <w:tab/>
      </w:r>
    </w:p>
    <w:p>
      <w:r>
        <w:t>20Tên vợ:</w:t>
        <w:tab/>
        <w:br/>
        <w:t>Tên chồng:</w:t>
        <w:tab/>
      </w:r>
    </w:p>
    <w:p>
      <w:r>
        <w:t>21Tên vợ:</w:t>
        <w:tab/>
        <w:br/>
        <w:t>Tên chồng:</w:t>
        <w:tab/>
      </w:r>
    </w:p>
    <w:p>
      <w:r>
        <w:t>22Tên vợ:</w:t>
        <w:tab/>
        <w:br/>
        <w:t>Tên chồng:</w:t>
        <w:tab/>
      </w:r>
    </w:p>
    <w:p>
      <w:r>
        <w:t>23Tên vợ:</w:t>
        <w:tab/>
        <w:br/>
        <w:t>Tên chồng:</w:t>
        <w:tab/>
      </w:r>
    </w:p>
    <w:p>
      <w:r>
        <w:t>24Tên vợ:</w:t>
        <w:tab/>
        <w:br/>
        <w:t>Tên chồng:</w:t>
        <w:tab/>
      </w:r>
    </w:p>
    <w:p>
      <w:r>
        <w:t>25Tên vợ:</w:t>
        <w:tab/>
        <w:br/>
        <w:t>Tên chồng:</w:t>
        <w:tab/>
      </w:r>
    </w:p>
    <w:p>
      <w:r>
        <w:t xml:space="preserve">26Năm sinh: </w:t>
        <w:br/>
        <w:t xml:space="preserve">Năm sinh: </w:t>
      </w:r>
    </w:p>
    <w:p>
      <w:r>
        <w:t xml:space="preserve">27Năm sinh: </w:t>
        <w:br/>
        <w:t xml:space="preserve">Năm sinh: </w:t>
      </w:r>
    </w:p>
    <w:p>
      <w:r>
        <w:t xml:space="preserve">28Năm sinh: </w:t>
        <w:br/>
        <w:t xml:space="preserve">Năm sinh: </w:t>
      </w:r>
    </w:p>
    <w:p>
      <w:r>
        <w:t xml:space="preserve">29Năm sinh: </w:t>
        <w:br/>
        <w:t xml:space="preserve">Năm sinh: </w:t>
      </w:r>
    </w:p>
    <w:p>
      <w:r>
        <w:t>210Ngày chọc hút:</w:t>
        <w:tab/>
        <w:br/>
        <w:t>Bác sĩ chọc hút:</w:t>
        <w:tab/>
      </w:r>
    </w:p>
    <w:p>
      <w:r>
        <w:t>30Ngày chọc hút:</w:t>
        <w:tab/>
        <w:br/>
        <w:t>Bác sĩ chọc hút:</w:t>
        <w:tab/>
      </w:r>
    </w:p>
    <w:p>
      <w:r>
        <w:t>31Ngày chọc hút:</w:t>
        <w:tab/>
        <w:br/>
        <w:t>Bác sĩ chọc hút:</w:t>
        <w:tab/>
      </w:r>
    </w:p>
    <w:p>
      <w:r>
        <w:t>32Ngày chọc hút:</w:t>
        <w:tab/>
        <w:br/>
        <w:t>Bác sĩ chọc hút:</w:t>
        <w:tab/>
      </w:r>
    </w:p>
    <w:p>
      <w:r>
        <w:t>33Ngày chọc hút:</w:t>
        <w:tab/>
        <w:br/>
        <w:t>Bác sĩ chọc hút:</w:t>
        <w:tab/>
      </w:r>
    </w:p>
    <w:p>
      <w:r>
        <w:t>34Ngày chọc hút:</w:t>
        <w:tab/>
        <w:br/>
        <w:t>Bác sĩ chọc hút:</w:t>
        <w:tab/>
      </w:r>
    </w:p>
    <w:p>
      <w:r>
        <w:t>35Ngày chọc hút:</w:t>
        <w:tab/>
        <w:br/>
        <w:t>Bác sĩ chọc hút:</w:t>
        <w:tab/>
      </w:r>
    </w:p>
    <w:p>
      <w:r>
        <w:t>36Ngày chọc hút:</w:t>
        <w:tab/>
        <w:br/>
        <w:t>Bác sĩ chọc hút:</w:t>
        <w:tab/>
      </w:r>
    </w:p>
    <w:p>
      <w:r>
        <w:t>37Ngày chọc hút:</w:t>
        <w:tab/>
        <w:br/>
        <w:t>Bác sĩ chọc hút:</w:t>
        <w:tab/>
      </w:r>
    </w:p>
    <w:p>
      <w:r>
        <w:t>38Ngày chọc hút:</w:t>
        <w:tab/>
        <w:br/>
        <w:t>Bác sĩ chọc hút:</w:t>
        <w:tab/>
      </w:r>
    </w:p>
    <w:p>
      <w:r>
        <w:t>39</w:t>
      </w:r>
    </w:p>
    <w:p>
      <w:r>
        <w:t>310Ngày chọc hút:</w:t>
        <w:tab/>
        <w:br/>
        <w:t>Bác sĩ chọc hút:</w:t>
        <w:tab/>
      </w:r>
    </w:p>
    <w:p>
      <w:r>
        <w:t>40Ngày chọc hút:</w:t>
        <w:tab/>
        <w:br/>
        <w:t>Bác sĩ chọc hút:</w:t>
        <w:tab/>
      </w:r>
    </w:p>
    <w:p>
      <w:r>
        <w:t>41Ngày chọc hút:</w:t>
        <w:tab/>
        <w:br/>
        <w:t>Bác sĩ chọc hút:</w:t>
        <w:tab/>
      </w:r>
    </w:p>
    <w:p>
      <w:r>
        <w:t>42Ngày chọc hút:</w:t>
        <w:tab/>
        <w:br/>
        <w:t>Bác sĩ chọc hút:</w:t>
        <w:tab/>
      </w:r>
    </w:p>
    <w:p>
      <w:r>
        <w:t>43Ngày chọc hút:</w:t>
        <w:tab/>
        <w:br/>
        <w:t>Bác sĩ chọc hút:</w:t>
        <w:tab/>
      </w:r>
    </w:p>
    <w:p>
      <w:r>
        <w:t>44Ngày chọc hút:</w:t>
        <w:tab/>
        <w:br/>
        <w:t>Bác sĩ chọc hút:</w:t>
        <w:tab/>
      </w:r>
    </w:p>
    <w:p>
      <w:r>
        <w:t>45Ngày chọc hút:</w:t>
        <w:tab/>
        <w:br/>
        <w:t>Bác sĩ chọc hút:</w:t>
        <w:tab/>
      </w:r>
    </w:p>
    <w:p>
      <w:r>
        <w:t>46Ngày chọc hút:</w:t>
        <w:tab/>
        <w:br/>
        <w:t>Bác sĩ chọc hút:</w:t>
        <w:tab/>
      </w:r>
    </w:p>
    <w:p>
      <w:r>
        <w:t>47Ngày chọc hút:</w:t>
        <w:tab/>
        <w:br/>
        <w:t>Bác sĩ chọc hút:</w:t>
        <w:tab/>
      </w:r>
    </w:p>
    <w:p>
      <w:r>
        <w:t>48Ngày chọc hút:</w:t>
        <w:tab/>
        <w:br/>
        <w:t>Bác sĩ chọc hút:</w:t>
        <w:tab/>
      </w:r>
    </w:p>
    <w:p>
      <w:r>
        <w:t>49</w:t>
      </w:r>
    </w:p>
    <w:p>
      <w:r>
        <w:t>410Công việc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